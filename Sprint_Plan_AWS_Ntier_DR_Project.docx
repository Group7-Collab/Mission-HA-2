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82F5" w14:textId="77777777" w:rsidR="00C8713D" w:rsidRDefault="00000000">
      <w:pPr>
        <w:pStyle w:val="Title"/>
      </w:pPr>
      <w:r>
        <w:t>Sprint Plan – Group Project: “Mission: (Highly) Available!”</w:t>
      </w:r>
    </w:p>
    <w:p w14:paraId="5A13F540" w14:textId="77777777" w:rsidR="00C8713D" w:rsidRDefault="00000000">
      <w:r>
        <w:t>📅 Duration: April 22 – May 20, 2025</w:t>
      </w:r>
    </w:p>
    <w:p w14:paraId="4AB48904" w14:textId="77777777" w:rsidR="00C8713D" w:rsidRDefault="00000000">
      <w:r>
        <w:t>👥 Team Size: 5 Members</w:t>
      </w:r>
    </w:p>
    <w:p w14:paraId="0AF94675" w14:textId="77777777" w:rsidR="00C8713D" w:rsidRDefault="00000000">
      <w:pPr>
        <w:pStyle w:val="Heading1"/>
      </w:pPr>
      <w:r>
        <w:t>Team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8713D" w14:paraId="771071AA" w14:textId="77777777" w:rsidTr="006465E0">
        <w:tc>
          <w:tcPr>
            <w:tcW w:w="2880" w:type="dxa"/>
          </w:tcPr>
          <w:p w14:paraId="1810AE7A" w14:textId="77777777" w:rsidR="00C8713D" w:rsidRDefault="00000000">
            <w:r>
              <w:t>Role</w:t>
            </w:r>
          </w:p>
        </w:tc>
        <w:tc>
          <w:tcPr>
            <w:tcW w:w="2880" w:type="dxa"/>
          </w:tcPr>
          <w:p w14:paraId="53024C18" w14:textId="77777777" w:rsidR="00C8713D" w:rsidRDefault="00000000">
            <w:r>
              <w:t>Name (To be filled in)</w:t>
            </w:r>
          </w:p>
        </w:tc>
        <w:tc>
          <w:tcPr>
            <w:tcW w:w="2880" w:type="dxa"/>
          </w:tcPr>
          <w:p w14:paraId="1A2E2364" w14:textId="77777777" w:rsidR="00C8713D" w:rsidRDefault="00000000">
            <w:r>
              <w:t>Responsibilities</w:t>
            </w:r>
          </w:p>
        </w:tc>
      </w:tr>
      <w:tr w:rsidR="00C8713D" w14:paraId="2E358546" w14:textId="77777777" w:rsidTr="006465E0">
        <w:tc>
          <w:tcPr>
            <w:tcW w:w="2880" w:type="dxa"/>
          </w:tcPr>
          <w:p w14:paraId="4CE58BC1" w14:textId="77777777" w:rsidR="00C8713D" w:rsidRDefault="00000000">
            <w:r>
              <w:t>Project Lead &amp; Documentation Owner</w:t>
            </w:r>
          </w:p>
        </w:tc>
        <w:tc>
          <w:tcPr>
            <w:tcW w:w="2880" w:type="dxa"/>
          </w:tcPr>
          <w:p w14:paraId="1D2F54D7" w14:textId="77777777" w:rsidR="00C8713D" w:rsidRDefault="00C8713D"/>
        </w:tc>
        <w:tc>
          <w:tcPr>
            <w:tcW w:w="2880" w:type="dxa"/>
          </w:tcPr>
          <w:p w14:paraId="3BD67AE5" w14:textId="77777777" w:rsidR="00C8713D" w:rsidRDefault="00000000">
            <w:r>
              <w:t>Coordinates planning, deadlines, and documentation. Maintains reports and leads the final presentation.</w:t>
            </w:r>
          </w:p>
        </w:tc>
      </w:tr>
      <w:tr w:rsidR="00C8713D" w14:paraId="1D6A24D2" w14:textId="77777777" w:rsidTr="006465E0">
        <w:tc>
          <w:tcPr>
            <w:tcW w:w="2880" w:type="dxa"/>
          </w:tcPr>
          <w:p w14:paraId="56469F5A" w14:textId="77777777" w:rsidR="00C8713D" w:rsidRDefault="00000000">
            <w:r>
              <w:t>Infrastructure &amp; CloudFormation Lead</w:t>
            </w:r>
          </w:p>
        </w:tc>
        <w:tc>
          <w:tcPr>
            <w:tcW w:w="2880" w:type="dxa"/>
          </w:tcPr>
          <w:p w14:paraId="6E5C2020" w14:textId="77777777" w:rsidR="00C8713D" w:rsidRDefault="00C8713D"/>
        </w:tc>
        <w:tc>
          <w:tcPr>
            <w:tcW w:w="2880" w:type="dxa"/>
          </w:tcPr>
          <w:p w14:paraId="5F49630F" w14:textId="77777777" w:rsidR="00C8713D" w:rsidRDefault="00000000">
            <w:r>
              <w:t>Designs and implements modular CloudFormation templates. Manages deployment and IaC version control.</w:t>
            </w:r>
          </w:p>
        </w:tc>
      </w:tr>
      <w:tr w:rsidR="00C8713D" w14:paraId="06DFE438" w14:textId="77777777" w:rsidTr="006465E0">
        <w:tc>
          <w:tcPr>
            <w:tcW w:w="2880" w:type="dxa"/>
          </w:tcPr>
          <w:p w14:paraId="0C13551F" w14:textId="77777777" w:rsidR="00C8713D" w:rsidRDefault="00000000">
            <w:r>
              <w:t>Web/Application Developer</w:t>
            </w:r>
          </w:p>
        </w:tc>
        <w:tc>
          <w:tcPr>
            <w:tcW w:w="2880" w:type="dxa"/>
          </w:tcPr>
          <w:p w14:paraId="5CB54F04" w14:textId="77777777" w:rsidR="00C8713D" w:rsidRDefault="00C8713D"/>
        </w:tc>
        <w:tc>
          <w:tcPr>
            <w:tcW w:w="2880" w:type="dxa"/>
          </w:tcPr>
          <w:p w14:paraId="32A5349B" w14:textId="77777777" w:rsidR="00C8713D" w:rsidRDefault="00000000">
            <w:r>
              <w:t>Develops the front end and optional application logic. Integrates app with RDS and ensures multi-region functionality.</w:t>
            </w:r>
          </w:p>
        </w:tc>
      </w:tr>
      <w:tr w:rsidR="00C8713D" w14:paraId="1EA56792" w14:textId="77777777" w:rsidTr="006465E0">
        <w:tc>
          <w:tcPr>
            <w:tcW w:w="2880" w:type="dxa"/>
          </w:tcPr>
          <w:p w14:paraId="5642FDE0" w14:textId="77777777" w:rsidR="00C8713D" w:rsidRDefault="00000000">
            <w:r>
              <w:t>Disaster Recovery &amp; DNS Lead</w:t>
            </w:r>
          </w:p>
        </w:tc>
        <w:tc>
          <w:tcPr>
            <w:tcW w:w="2880" w:type="dxa"/>
          </w:tcPr>
          <w:p w14:paraId="631269CB" w14:textId="77777777" w:rsidR="00C8713D" w:rsidRDefault="00C8713D"/>
        </w:tc>
        <w:tc>
          <w:tcPr>
            <w:tcW w:w="2880" w:type="dxa"/>
          </w:tcPr>
          <w:p w14:paraId="54716E68" w14:textId="77777777" w:rsidR="00C8713D" w:rsidRDefault="00000000">
            <w:r>
              <w:t>Builds DR region infrastructure, sets up RDS read replica and Route 53 failover, and simulates DR scenarios.</w:t>
            </w:r>
          </w:p>
        </w:tc>
      </w:tr>
      <w:tr w:rsidR="00C8713D" w14:paraId="48F51E1A" w14:textId="77777777" w:rsidTr="006465E0">
        <w:tc>
          <w:tcPr>
            <w:tcW w:w="2880" w:type="dxa"/>
          </w:tcPr>
          <w:p w14:paraId="4A831312" w14:textId="77777777" w:rsidR="00C8713D" w:rsidRDefault="00000000">
            <w:r>
              <w:t>QA, Testing &amp; Monitoring Engineer</w:t>
            </w:r>
          </w:p>
        </w:tc>
        <w:tc>
          <w:tcPr>
            <w:tcW w:w="2880" w:type="dxa"/>
          </w:tcPr>
          <w:p w14:paraId="217F7AE0" w14:textId="77777777" w:rsidR="00C8713D" w:rsidRDefault="00C8713D"/>
        </w:tc>
        <w:tc>
          <w:tcPr>
            <w:tcW w:w="2880" w:type="dxa"/>
          </w:tcPr>
          <w:p w14:paraId="329994FB" w14:textId="77777777" w:rsidR="00C8713D" w:rsidRDefault="00000000">
            <w:r>
              <w:t>Performs integration testing, monitors stack health, and ensures correct failover operation and security configuration.</w:t>
            </w:r>
          </w:p>
        </w:tc>
      </w:tr>
    </w:tbl>
    <w:p w14:paraId="7E9098C5" w14:textId="77777777" w:rsidR="00C8713D" w:rsidRDefault="00000000">
      <w:pPr>
        <w:pStyle w:val="Heading2"/>
      </w:pPr>
      <w:r>
        <w:t>Sprint Plan – Due April 24, 2025</w:t>
      </w:r>
    </w:p>
    <w:p w14:paraId="0C41A8CB" w14:textId="53ED5DC5" w:rsidR="00C8713D" w:rsidRDefault="00000000">
      <w:pPr>
        <w:pStyle w:val="ListBullet"/>
      </w:pPr>
      <w:r>
        <w:t xml:space="preserve">Define team roles and fill </w:t>
      </w:r>
      <w:r w:rsidR="007D1C93">
        <w:t xml:space="preserve">in </w:t>
      </w:r>
      <w:r>
        <w:t>the above table.</w:t>
      </w:r>
    </w:p>
    <w:p w14:paraId="4DF52486" w14:textId="4B87B999" w:rsidR="00C8713D" w:rsidRDefault="00000000">
      <w:pPr>
        <w:pStyle w:val="ListBullet"/>
      </w:pPr>
      <w:r>
        <w:t>Write user stories and acceptance criteria.</w:t>
      </w:r>
    </w:p>
    <w:p w14:paraId="50870C09" w14:textId="4DD737E6" w:rsidR="00C8713D" w:rsidRDefault="00000000">
      <w:pPr>
        <w:pStyle w:val="ListBullet"/>
      </w:pPr>
      <w:r>
        <w:t>Break down tasks into backlog items.</w:t>
      </w:r>
    </w:p>
    <w:p w14:paraId="67E58990" w14:textId="74F3BDF0" w:rsidR="00C8713D" w:rsidRDefault="00000000">
      <w:pPr>
        <w:pStyle w:val="ListBullet"/>
      </w:pPr>
      <w:r>
        <w:t xml:space="preserve">Create </w:t>
      </w:r>
      <w:r w:rsidR="007D1C93">
        <w:t xml:space="preserve">a </w:t>
      </w:r>
      <w:r>
        <w:t>timeline and assign responsibilities.</w:t>
      </w:r>
    </w:p>
    <w:p w14:paraId="6BDB4069" w14:textId="09A8CBCE" w:rsidR="00C8713D" w:rsidRDefault="00000000">
      <w:pPr>
        <w:pStyle w:val="ListBullet"/>
      </w:pPr>
      <w:r>
        <w:t>Choose a project management tool (Trello, Jira, Google Docs).</w:t>
      </w:r>
    </w:p>
    <w:p w14:paraId="5542F9F3" w14:textId="1AEDD101" w:rsidR="00C8713D" w:rsidRDefault="00000000">
      <w:pPr>
        <w:pStyle w:val="ListBullet"/>
      </w:pPr>
      <w:r>
        <w:t>Set up shared GitHub/GitLab repo.</w:t>
      </w:r>
    </w:p>
    <w:p w14:paraId="057BB839" w14:textId="7E7E52FD" w:rsidR="00C8713D" w:rsidRDefault="00000000">
      <w:pPr>
        <w:pStyle w:val="ListBullet"/>
      </w:pPr>
      <w:r>
        <w:t>Submit the Sprint Plan (PDF or DOCX).</w:t>
      </w:r>
    </w:p>
    <w:p w14:paraId="7657071F" w14:textId="77777777" w:rsidR="00C8713D" w:rsidRDefault="00000000">
      <w:pPr>
        <w:pStyle w:val="Heading2"/>
      </w:pPr>
      <w:r>
        <w:lastRenderedPageBreak/>
        <w:t>CloudFormation Template (IaC) – Due April 29, 2025</w:t>
      </w:r>
    </w:p>
    <w:p w14:paraId="03B914BF" w14:textId="53DAF4C3" w:rsidR="00C8713D" w:rsidRDefault="00000000">
      <w:pPr>
        <w:pStyle w:val="ListBullet"/>
      </w:pPr>
      <w:r>
        <w:t>Design logical architecture (VPC, EC2, RDS, etc.).</w:t>
      </w:r>
    </w:p>
    <w:p w14:paraId="6E5D86D3" w14:textId="40D2C6C3" w:rsidR="00C8713D" w:rsidRDefault="00000000">
      <w:pPr>
        <w:pStyle w:val="ListBullet"/>
      </w:pPr>
      <w:r>
        <w:t>Create modular CloudFormation templates.</w:t>
      </w:r>
    </w:p>
    <w:p w14:paraId="150A49A3" w14:textId="74FD56EA" w:rsidR="00C8713D" w:rsidRDefault="00000000">
      <w:pPr>
        <w:pStyle w:val="ListBullet"/>
      </w:pPr>
      <w:r>
        <w:t>Test stack deployment and parameterization.</w:t>
      </w:r>
    </w:p>
    <w:p w14:paraId="46B7A4CB" w14:textId="27F104F9" w:rsidR="00C8713D" w:rsidRDefault="00000000">
      <w:pPr>
        <w:pStyle w:val="ListBullet"/>
      </w:pPr>
      <w:r>
        <w:t>Comment templates and add to GitHub with README.</w:t>
      </w:r>
    </w:p>
    <w:p w14:paraId="0E39CA87" w14:textId="77777777" w:rsidR="00C8713D" w:rsidRDefault="00000000">
      <w:pPr>
        <w:pStyle w:val="Heading2"/>
      </w:pPr>
      <w:r>
        <w:t>Primary Region Deployment – Due May 6, 2025</w:t>
      </w:r>
    </w:p>
    <w:p w14:paraId="5A1B5B28" w14:textId="362B01E1" w:rsidR="00C8713D" w:rsidRDefault="00000000">
      <w:pPr>
        <w:pStyle w:val="ListBullet"/>
      </w:pPr>
      <w:r>
        <w:t>Deploy all stacks using CloudFormation.</w:t>
      </w:r>
    </w:p>
    <w:p w14:paraId="6684FD9F" w14:textId="6803B8BE" w:rsidR="00C8713D" w:rsidRDefault="00000000">
      <w:pPr>
        <w:pStyle w:val="ListBullet"/>
      </w:pPr>
      <w:r>
        <w:t>Confirm full connectivity: Web/App ↔ RDS.</w:t>
      </w:r>
    </w:p>
    <w:p w14:paraId="1702B2C7" w14:textId="4EEEFD23" w:rsidR="00C8713D" w:rsidRDefault="00000000">
      <w:pPr>
        <w:pStyle w:val="ListBullet"/>
      </w:pPr>
      <w:r>
        <w:t>Add sample front-end content and DB entries.</w:t>
      </w:r>
    </w:p>
    <w:p w14:paraId="5D9132FD" w14:textId="4BF20A6F" w:rsidR="00C8713D" w:rsidRDefault="00000000">
      <w:pPr>
        <w:pStyle w:val="ListBullet"/>
      </w:pPr>
      <w:r>
        <w:t>Capture screenshots or record a short demo.</w:t>
      </w:r>
    </w:p>
    <w:p w14:paraId="265E04AE" w14:textId="77777777" w:rsidR="00C8713D" w:rsidRDefault="00000000">
      <w:pPr>
        <w:pStyle w:val="Heading2"/>
      </w:pPr>
      <w:r>
        <w:t>DR Region Deployment &amp; Failover – Due May 13, 2025</w:t>
      </w:r>
    </w:p>
    <w:p w14:paraId="7FE648D8" w14:textId="1C2753BF" w:rsidR="00C8713D" w:rsidRDefault="00000000">
      <w:pPr>
        <w:pStyle w:val="ListBullet"/>
      </w:pPr>
      <w:r>
        <w:t>Replicate and modify templates for DR region.</w:t>
      </w:r>
    </w:p>
    <w:p w14:paraId="40858B2B" w14:textId="2B3EE810" w:rsidR="00C8713D" w:rsidRDefault="00000000">
      <w:pPr>
        <w:pStyle w:val="ListBullet"/>
      </w:pPr>
      <w:r>
        <w:t>Create cross-region RDS read replica.</w:t>
      </w:r>
    </w:p>
    <w:p w14:paraId="5E38BE78" w14:textId="2E37C00D" w:rsidR="00C8713D" w:rsidRDefault="00000000">
      <w:pPr>
        <w:pStyle w:val="ListBullet"/>
      </w:pPr>
      <w:r>
        <w:t>Deploy Web/App tiers in DR region.</w:t>
      </w:r>
    </w:p>
    <w:p w14:paraId="41EFF73B" w14:textId="535ECCD9" w:rsidR="00C8713D" w:rsidRDefault="00000000">
      <w:pPr>
        <w:pStyle w:val="ListBullet"/>
      </w:pPr>
      <w:r>
        <w:t>Set up Route 53 with health checks and failover policy.</w:t>
      </w:r>
    </w:p>
    <w:p w14:paraId="2DEC7305" w14:textId="5CB12961" w:rsidR="00C8713D" w:rsidRDefault="00000000">
      <w:pPr>
        <w:pStyle w:val="ListBullet"/>
      </w:pPr>
      <w:r>
        <w:t>Simulate failure and verify auto redirection.</w:t>
      </w:r>
    </w:p>
    <w:p w14:paraId="63053F76" w14:textId="300CE22D" w:rsidR="00C8713D" w:rsidRDefault="00000000">
      <w:pPr>
        <w:pStyle w:val="ListBullet"/>
      </w:pPr>
      <w:r>
        <w:t>Document RPO/RTO and capture failover proof (video/screenshots).</w:t>
      </w:r>
    </w:p>
    <w:p w14:paraId="5B6077FE" w14:textId="77777777" w:rsidR="00C8713D" w:rsidRDefault="00000000">
      <w:pPr>
        <w:pStyle w:val="Heading2"/>
      </w:pPr>
      <w:r>
        <w:t>Final Submission &amp; Presentation – Due May 20, 2025</w:t>
      </w:r>
    </w:p>
    <w:p w14:paraId="1EE83B38" w14:textId="353267AE" w:rsidR="00C8713D" w:rsidRDefault="00000000">
      <w:pPr>
        <w:pStyle w:val="ListBullet"/>
      </w:pPr>
      <w:r>
        <w:t>Clean and organize all CloudFormation templates.</w:t>
      </w:r>
    </w:p>
    <w:p w14:paraId="4E34950E" w14:textId="0FFC5F0F" w:rsidR="00C8713D" w:rsidRDefault="00000000">
      <w:pPr>
        <w:pStyle w:val="ListBullet"/>
      </w:pPr>
      <w:r>
        <w:t>Finalize README.md and code comments.</w:t>
      </w:r>
    </w:p>
    <w:p w14:paraId="52471F63" w14:textId="668C2583" w:rsidR="00C8713D" w:rsidRDefault="00000000">
      <w:pPr>
        <w:pStyle w:val="ListBullet"/>
      </w:pPr>
      <w:r>
        <w:t>Create architecture diagram (</w:t>
      </w:r>
      <w:proofErr w:type="spellStart"/>
      <w:r>
        <w:t>Lucidchart</w:t>
      </w:r>
      <w:proofErr w:type="spellEnd"/>
      <w:r>
        <w:t>/draw.io).</w:t>
      </w:r>
    </w:p>
    <w:p w14:paraId="0D8C08FC" w14:textId="5FDEFA1D" w:rsidR="00C8713D" w:rsidRDefault="00000000">
      <w:pPr>
        <w:pStyle w:val="ListBullet"/>
      </w:pPr>
      <w:r>
        <w:t>Record a 5-minute team presentation or slide deck.</w:t>
      </w:r>
    </w:p>
    <w:p w14:paraId="5041743A" w14:textId="68FA6214" w:rsidR="00C8713D" w:rsidRDefault="00000000">
      <w:pPr>
        <w:pStyle w:val="ListBullet"/>
      </w:pPr>
      <w:r>
        <w:t>Write final summary report.</w:t>
      </w:r>
    </w:p>
    <w:p w14:paraId="7A14B640" w14:textId="3285FB9D" w:rsidR="00C8713D" w:rsidRDefault="00000000">
      <w:pPr>
        <w:pStyle w:val="ListBullet"/>
      </w:pPr>
      <w:r>
        <w:t>Submit GitHub repo link, demo media, and final documentation.</w:t>
      </w:r>
    </w:p>
    <w:sectPr w:rsidR="00C87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653513">
    <w:abstractNumId w:val="8"/>
  </w:num>
  <w:num w:numId="2" w16cid:durableId="1088577988">
    <w:abstractNumId w:val="6"/>
  </w:num>
  <w:num w:numId="3" w16cid:durableId="870458712">
    <w:abstractNumId w:val="5"/>
  </w:num>
  <w:num w:numId="4" w16cid:durableId="888224588">
    <w:abstractNumId w:val="4"/>
  </w:num>
  <w:num w:numId="5" w16cid:durableId="185171159">
    <w:abstractNumId w:val="7"/>
  </w:num>
  <w:num w:numId="6" w16cid:durableId="2054693501">
    <w:abstractNumId w:val="3"/>
  </w:num>
  <w:num w:numId="7" w16cid:durableId="657343674">
    <w:abstractNumId w:val="2"/>
  </w:num>
  <w:num w:numId="8" w16cid:durableId="586693889">
    <w:abstractNumId w:val="1"/>
  </w:num>
  <w:num w:numId="9" w16cid:durableId="152505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375"/>
    <w:rsid w:val="0029639D"/>
    <w:rsid w:val="00326F90"/>
    <w:rsid w:val="006465E0"/>
    <w:rsid w:val="007D1C93"/>
    <w:rsid w:val="00AA1D8D"/>
    <w:rsid w:val="00B47730"/>
    <w:rsid w:val="00C8713D"/>
    <w:rsid w:val="00CB0664"/>
    <w:rsid w:val="00D712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6161CFA-D539-5847-856B-2C347EF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Darren Bassett</cp:lastModifiedBy>
  <cp:revision>4</cp:revision>
  <dcterms:created xsi:type="dcterms:W3CDTF">2013-12-23T23:15:00Z</dcterms:created>
  <dcterms:modified xsi:type="dcterms:W3CDTF">2025-04-24T09:23:00Z</dcterms:modified>
  <cp:category/>
</cp:coreProperties>
</file>